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66028" w14:textId="77777777" w:rsidR="00C577EF" w:rsidRPr="005A0BE8" w:rsidRDefault="00A045A8">
      <w:pPr>
        <w:pStyle w:val="Ttulo"/>
        <w:rPr>
          <w:lang w:val="es-CO"/>
        </w:rPr>
      </w:pPr>
      <w:r w:rsidRPr="005A0BE8">
        <w:rPr>
          <w:lang w:val="es-CO"/>
        </w:rPr>
        <w:t>Manual de DevOps – CI/CD y Docker</w:t>
      </w:r>
    </w:p>
    <w:p w14:paraId="49985D64" w14:textId="77777777" w:rsidR="00C577EF" w:rsidRPr="005A0BE8" w:rsidRDefault="00A045A8">
      <w:pPr>
        <w:pStyle w:val="Ttulo1"/>
        <w:rPr>
          <w:lang w:val="es-CO"/>
        </w:rPr>
      </w:pPr>
      <w:r w:rsidRPr="005A0BE8">
        <w:rPr>
          <w:lang w:val="es-CO"/>
        </w:rPr>
        <w:t>1. Configuración del Pipeline CI/CD</w:t>
      </w:r>
    </w:p>
    <w:p w14:paraId="5F5D8CF8" w14:textId="6086C4CA" w:rsidR="00C577EF" w:rsidRDefault="00FC411E" w:rsidP="00FC411E">
      <w:pPr>
        <w:pStyle w:val="Prrafodelista"/>
        <w:numPr>
          <w:ilvl w:val="0"/>
          <w:numId w:val="13"/>
        </w:numPr>
        <w:rPr>
          <w:b/>
          <w:bCs/>
          <w:lang w:val="es-CO"/>
        </w:rPr>
      </w:pPr>
      <w:r w:rsidRPr="00FC411E">
        <w:rPr>
          <w:b/>
          <w:bCs/>
          <w:lang w:val="es-CO"/>
        </w:rPr>
        <w:t>CI:</w:t>
      </w:r>
    </w:p>
    <w:p w14:paraId="2D386727" w14:textId="565CFD62" w:rsidR="00C123CF" w:rsidRPr="00C123CF" w:rsidRDefault="00C123CF" w:rsidP="00C123CF">
      <w:pPr>
        <w:pStyle w:val="Prrafodelista"/>
        <w:rPr>
          <w:lang w:val="es-CO"/>
        </w:rPr>
      </w:pPr>
      <w:r w:rsidRPr="00C123CF">
        <w:rPr>
          <w:lang w:val="es-CO"/>
        </w:rPr>
        <w:t>S</w:t>
      </w:r>
      <w:r>
        <w:rPr>
          <w:lang w:val="es-CO"/>
        </w:rPr>
        <w:t xml:space="preserve">e ejecuto desde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code.</w:t>
      </w:r>
    </w:p>
    <w:p w14:paraId="67D57E62" w14:textId="4EAFFAF2" w:rsidR="00FC411E" w:rsidRDefault="00DB4138" w:rsidP="00FC411E">
      <w:pPr>
        <w:pStyle w:val="Prrafodelista"/>
        <w:rPr>
          <w:b/>
          <w:bCs/>
          <w:lang w:val="es-CO"/>
        </w:rPr>
      </w:pPr>
      <w:r w:rsidRPr="00DB4138">
        <w:rPr>
          <w:b/>
          <w:bCs/>
          <w:lang w:val="es-CO"/>
        </w:rPr>
        <w:drawing>
          <wp:inline distT="0" distB="0" distL="0" distR="0" wp14:anchorId="503AEB08" wp14:editId="7C2398C4">
            <wp:extent cx="5486400" cy="1052830"/>
            <wp:effectExtent l="0" t="0" r="0" b="0"/>
            <wp:docPr id="1683364083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64083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66E" w14:textId="3B8B6BF8" w:rsidR="00C123CF" w:rsidRDefault="00C123CF" w:rsidP="00FC411E">
      <w:pPr>
        <w:pStyle w:val="Prrafodelista"/>
        <w:rPr>
          <w:b/>
          <w:bCs/>
          <w:lang w:val="es-CO"/>
        </w:rPr>
      </w:pPr>
    </w:p>
    <w:p w14:paraId="6EB9D30C" w14:textId="69E257E9" w:rsidR="00C123CF" w:rsidRDefault="00C123CF" w:rsidP="00FC411E">
      <w:pPr>
        <w:pStyle w:val="Prrafodelista"/>
        <w:rPr>
          <w:b/>
          <w:bCs/>
          <w:lang w:val="es-CO"/>
        </w:rPr>
      </w:pPr>
    </w:p>
    <w:p w14:paraId="219073B9" w14:textId="6EF15AF1" w:rsidR="00C123CF" w:rsidRPr="00DB4138" w:rsidRDefault="00DB4138" w:rsidP="00CF32A0">
      <w:pPr>
        <w:pStyle w:val="Prrafodelista"/>
        <w:rPr>
          <w:b/>
          <w:bCs/>
          <w:lang w:val="es-CO"/>
        </w:rPr>
      </w:pPr>
      <w:r w:rsidRPr="00DB4138">
        <w:rPr>
          <w:b/>
          <w:bCs/>
          <w:lang w:val="es-CO"/>
        </w:rPr>
        <w:drawing>
          <wp:inline distT="0" distB="0" distL="0" distR="0" wp14:anchorId="27B521E7" wp14:editId="59A9F6BE">
            <wp:extent cx="5486400" cy="1999615"/>
            <wp:effectExtent l="0" t="0" r="0" b="635"/>
            <wp:docPr id="212580693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6931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1D39" w14:textId="69CFEB72" w:rsidR="00C123CF" w:rsidRDefault="00C123CF" w:rsidP="00FC411E">
      <w:pPr>
        <w:pStyle w:val="Prrafodelista"/>
        <w:rPr>
          <w:b/>
          <w:bCs/>
          <w:lang w:val="es-CO"/>
        </w:rPr>
      </w:pPr>
    </w:p>
    <w:p w14:paraId="1B465E3C" w14:textId="7599F697" w:rsidR="00C123CF" w:rsidRDefault="00C123CF" w:rsidP="00FC411E">
      <w:pPr>
        <w:pStyle w:val="Prrafodelista"/>
        <w:rPr>
          <w:b/>
          <w:bCs/>
          <w:lang w:val="es-CO"/>
        </w:rPr>
      </w:pPr>
    </w:p>
    <w:p w14:paraId="2E95F40B" w14:textId="77777777" w:rsidR="00C123CF" w:rsidRDefault="00C123CF" w:rsidP="00FC411E">
      <w:pPr>
        <w:pStyle w:val="Prrafodelista"/>
        <w:rPr>
          <w:b/>
          <w:bCs/>
          <w:lang w:val="es-CO"/>
        </w:rPr>
      </w:pPr>
    </w:p>
    <w:p w14:paraId="1F676000" w14:textId="4122248B" w:rsidR="00FC411E" w:rsidRDefault="00FC411E" w:rsidP="00FC411E">
      <w:pPr>
        <w:pStyle w:val="Prrafodelista"/>
        <w:numPr>
          <w:ilvl w:val="0"/>
          <w:numId w:val="13"/>
        </w:numPr>
        <w:rPr>
          <w:b/>
          <w:bCs/>
          <w:lang w:val="es-CO"/>
        </w:rPr>
      </w:pPr>
      <w:r>
        <w:rPr>
          <w:b/>
          <w:bCs/>
          <w:lang w:val="es-CO"/>
        </w:rPr>
        <w:t>CD:</w:t>
      </w:r>
    </w:p>
    <w:p w14:paraId="55E0B778" w14:textId="77DABE16" w:rsidR="00C123CF" w:rsidRDefault="00C123CF" w:rsidP="00C123CF">
      <w:pPr>
        <w:pStyle w:val="Prrafodelista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Dockerfile</w:t>
      </w:r>
      <w:proofErr w:type="spellEnd"/>
    </w:p>
    <w:p w14:paraId="23EFDCF3" w14:textId="5FA8F1A8" w:rsidR="00C123CF" w:rsidRDefault="00DB4138" w:rsidP="00C123CF">
      <w:pPr>
        <w:pStyle w:val="Prrafodelista"/>
        <w:rPr>
          <w:b/>
          <w:bCs/>
          <w:lang w:val="es-CO"/>
        </w:rPr>
      </w:pPr>
      <w:r w:rsidRPr="00DB4138">
        <w:rPr>
          <w:noProof/>
          <w:lang w:val="es-CO"/>
        </w:rPr>
        <w:drawing>
          <wp:inline distT="0" distB="0" distL="0" distR="0" wp14:anchorId="7348DB28" wp14:editId="5B9C213B">
            <wp:extent cx="4655820" cy="1699100"/>
            <wp:effectExtent l="0" t="0" r="0" b="0"/>
            <wp:docPr id="1193991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17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983" cy="17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62F9" w14:textId="77777777" w:rsidR="00DB4138" w:rsidRDefault="00DB4138" w:rsidP="00C123CF">
      <w:pPr>
        <w:pStyle w:val="Prrafodelista"/>
        <w:rPr>
          <w:b/>
          <w:bCs/>
          <w:lang w:val="es-CO"/>
        </w:rPr>
      </w:pPr>
    </w:p>
    <w:p w14:paraId="37916D3D" w14:textId="77777777" w:rsidR="00CF32A0" w:rsidRDefault="00CF32A0" w:rsidP="00C123CF">
      <w:pPr>
        <w:pStyle w:val="Prrafodelista"/>
        <w:rPr>
          <w:b/>
          <w:bCs/>
          <w:lang w:val="es-CO"/>
        </w:rPr>
      </w:pPr>
    </w:p>
    <w:p w14:paraId="085441F1" w14:textId="77777777" w:rsidR="00CF32A0" w:rsidRDefault="00CF32A0" w:rsidP="00C123CF">
      <w:pPr>
        <w:pStyle w:val="Prrafodelista"/>
        <w:rPr>
          <w:b/>
          <w:bCs/>
          <w:lang w:val="es-CO"/>
        </w:rPr>
      </w:pPr>
    </w:p>
    <w:p w14:paraId="36475A2C" w14:textId="61189D37" w:rsidR="00C123CF" w:rsidRDefault="00C123CF" w:rsidP="00C123CF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Docker-</w:t>
      </w:r>
      <w:proofErr w:type="spellStart"/>
      <w:r>
        <w:rPr>
          <w:b/>
          <w:bCs/>
          <w:lang w:val="es-CO"/>
        </w:rPr>
        <w:t>compose</w:t>
      </w:r>
      <w:proofErr w:type="spellEnd"/>
    </w:p>
    <w:p w14:paraId="4CCE26A2" w14:textId="05B2213F" w:rsidR="00C123CF" w:rsidRPr="00FC411E" w:rsidRDefault="00DB4138" w:rsidP="00C123CF">
      <w:pPr>
        <w:pStyle w:val="Prrafodelista"/>
        <w:rPr>
          <w:b/>
          <w:bCs/>
          <w:lang w:val="es-CO"/>
        </w:rPr>
      </w:pPr>
      <w:r w:rsidRPr="00DB4138">
        <w:rPr>
          <w:b/>
          <w:bCs/>
          <w:lang w:val="es-CO"/>
        </w:rPr>
        <w:drawing>
          <wp:inline distT="0" distB="0" distL="0" distR="0" wp14:anchorId="1DB20E8F" wp14:editId="114C7390">
            <wp:extent cx="5486400" cy="4772660"/>
            <wp:effectExtent l="0" t="0" r="0" b="8890"/>
            <wp:docPr id="2168894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8943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2AA9" w14:textId="77777777" w:rsidR="00FC411E" w:rsidRPr="005A0BE8" w:rsidRDefault="00FC411E" w:rsidP="00FC411E">
      <w:pPr>
        <w:rPr>
          <w:lang w:val="es-CO"/>
        </w:rPr>
      </w:pPr>
    </w:p>
    <w:p w14:paraId="22F5EA6D" w14:textId="1E27E110" w:rsidR="00C577EF" w:rsidRPr="005A0BE8" w:rsidRDefault="00A045A8">
      <w:pPr>
        <w:pStyle w:val="Ttulo1"/>
        <w:rPr>
          <w:lang w:val="es-CO"/>
        </w:rPr>
      </w:pPr>
      <w:r w:rsidRPr="005A0BE8">
        <w:rPr>
          <w:lang w:val="es-CO"/>
        </w:rPr>
        <w:t xml:space="preserve">2. </w:t>
      </w:r>
      <w:bookmarkStart w:id="0" w:name="_Hlk208338801"/>
      <w:proofErr w:type="spellStart"/>
      <w:r w:rsidRPr="005A0BE8">
        <w:rPr>
          <w:lang w:val="es-CO"/>
        </w:rPr>
        <w:t>Dockerización</w:t>
      </w:r>
      <w:proofErr w:type="spellEnd"/>
      <w:r w:rsidRPr="005A0BE8">
        <w:rPr>
          <w:lang w:val="es-CO"/>
        </w:rPr>
        <w:t xml:space="preserve"> del </w:t>
      </w:r>
      <w:proofErr w:type="spellStart"/>
      <w:r w:rsidRPr="005A0BE8">
        <w:rPr>
          <w:lang w:val="es-CO"/>
        </w:rPr>
        <w:t>Backend</w:t>
      </w:r>
      <w:bookmarkEnd w:id="0"/>
      <w:proofErr w:type="spellEnd"/>
    </w:p>
    <w:p w14:paraId="7AF1D23D" w14:textId="488CC7BD" w:rsidR="005A0BE8" w:rsidRDefault="005A0BE8" w:rsidP="005A0BE8">
      <w:r w:rsidRPr="005A0BE8">
        <w:rPr>
          <w:lang w:val="es-CO"/>
        </w:rPr>
        <w:t xml:space="preserve">Para poder </w:t>
      </w:r>
      <w:proofErr w:type="spellStart"/>
      <w:r w:rsidRPr="005A0BE8">
        <w:rPr>
          <w:lang w:val="es-CO"/>
        </w:rPr>
        <w:t>dockerizarlo</w:t>
      </w:r>
      <w:proofErr w:type="spellEnd"/>
      <w:r w:rsidRPr="005A0BE8">
        <w:rPr>
          <w:lang w:val="es-CO"/>
        </w:rPr>
        <w:t>, se necesitó tener 2 documentos llamados Docker-</w:t>
      </w:r>
      <w:proofErr w:type="spellStart"/>
      <w:r w:rsidRPr="005A0BE8">
        <w:rPr>
          <w:lang w:val="es-CO"/>
        </w:rPr>
        <w:t>compose.yml</w:t>
      </w:r>
      <w:proofErr w:type="spellEnd"/>
      <w:r w:rsidRPr="005A0BE8">
        <w:rPr>
          <w:lang w:val="es-CO"/>
        </w:rPr>
        <w:t xml:space="preserve"> y el documento </w:t>
      </w:r>
      <w:proofErr w:type="spellStart"/>
      <w:r w:rsidRPr="005A0BE8">
        <w:rPr>
          <w:lang w:val="es-CO"/>
        </w:rPr>
        <w:t>Dockerfile</w:t>
      </w:r>
      <w:proofErr w:type="spellEnd"/>
      <w:r>
        <w:rPr>
          <w:lang w:val="es-CO"/>
        </w:rPr>
        <w:t xml:space="preserve">. Comenzando hay que modificar el </w:t>
      </w:r>
      <w:proofErr w:type="spellStart"/>
      <w:r>
        <w:rPr>
          <w:lang w:val="es-CO"/>
        </w:rPr>
        <w:t>Dockerfile</w:t>
      </w:r>
      <w:proofErr w:type="spellEnd"/>
      <w:r>
        <w:rPr>
          <w:lang w:val="es-CO"/>
        </w:rPr>
        <w:t>, este d</w:t>
      </w:r>
      <w:proofErr w:type="spellStart"/>
      <w:r>
        <w:t>efine</w:t>
      </w:r>
      <w:proofErr w:type="spellEnd"/>
      <w:r>
        <w:t xml:space="preserve"> la variable de </w:t>
      </w:r>
      <w:proofErr w:type="spellStart"/>
      <w:r>
        <w:t>entorno</w:t>
      </w:r>
      <w:proofErr w:type="spellEnd"/>
      <w:r>
        <w:t xml:space="preserve"> </w:t>
      </w:r>
      <w:r>
        <w:rPr>
          <w:rStyle w:val="CdigoHTML"/>
          <w:rFonts w:eastAsiaTheme="minorEastAsia"/>
        </w:rPr>
        <w:t>LANG</w:t>
      </w:r>
      <w:r>
        <w:t xml:space="preserve"> para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contenedor</w:t>
      </w:r>
      <w:proofErr w:type="spellEnd"/>
      <w:r>
        <w:t xml:space="preserve"> use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>.</w:t>
      </w:r>
    </w:p>
    <w:p w14:paraId="5BD77A45" w14:textId="32024DAB" w:rsidR="00FC411E" w:rsidRDefault="00FC411E" w:rsidP="005A0BE8">
      <w:r>
        <w:t>El document Docker-compose:</w:t>
      </w:r>
    </w:p>
    <w:p w14:paraId="7DE835B0" w14:textId="77777777" w:rsidR="00FC411E" w:rsidRDefault="00FC411E" w:rsidP="00FC411E">
      <w:pPr>
        <w:pStyle w:val="NormalWeb"/>
        <w:numPr>
          <w:ilvl w:val="0"/>
          <w:numId w:val="10"/>
        </w:numPr>
      </w:pPr>
      <w:r>
        <w:rPr>
          <w:rStyle w:val="Textoennegrita"/>
        </w:rPr>
        <w:t>Levanta PostgreSQL</w:t>
      </w:r>
      <w:r>
        <w:t xml:space="preserve"> usando el </w:t>
      </w:r>
      <w:proofErr w:type="spellStart"/>
      <w:r>
        <w:rPr>
          <w:rStyle w:val="CdigoHTML"/>
        </w:rPr>
        <w:t>Dockerfile</w:t>
      </w:r>
      <w:proofErr w:type="spellEnd"/>
      <w:r>
        <w:t xml:space="preserve"> anterior.</w:t>
      </w:r>
    </w:p>
    <w:p w14:paraId="5060A5B6" w14:textId="77777777" w:rsidR="00FC411E" w:rsidRDefault="00FC411E" w:rsidP="00FC411E">
      <w:pPr>
        <w:pStyle w:val="NormalWeb"/>
        <w:numPr>
          <w:ilvl w:val="0"/>
          <w:numId w:val="10"/>
        </w:numPr>
      </w:pPr>
      <w:r>
        <w:rPr>
          <w:rStyle w:val="Textoennegrita"/>
        </w:rPr>
        <w:t>Configuraciones importantes</w:t>
      </w:r>
      <w:r>
        <w:t>:</w:t>
      </w:r>
    </w:p>
    <w:p w14:paraId="26C20BDD" w14:textId="77777777" w:rsidR="00FC411E" w:rsidRDefault="00FC411E" w:rsidP="00FC411E">
      <w:pPr>
        <w:pStyle w:val="NormalWeb"/>
        <w:numPr>
          <w:ilvl w:val="2"/>
          <w:numId w:val="10"/>
        </w:numPr>
      </w:pPr>
      <w:r>
        <w:rPr>
          <w:rStyle w:val="CdigoHTML"/>
        </w:rPr>
        <w:t>POSTGRES_DB=</w:t>
      </w:r>
      <w:proofErr w:type="spellStart"/>
      <w:r>
        <w:rPr>
          <w:rStyle w:val="CdigoHTML"/>
        </w:rPr>
        <w:t>flight_management</w:t>
      </w:r>
      <w:proofErr w:type="spellEnd"/>
      <w:r>
        <w:t xml:space="preserve"> → crea esa base al iniciar.</w:t>
      </w:r>
    </w:p>
    <w:p w14:paraId="7D4DE177" w14:textId="77777777" w:rsidR="00FC411E" w:rsidRDefault="00FC411E" w:rsidP="00FC411E">
      <w:pPr>
        <w:pStyle w:val="NormalWeb"/>
        <w:numPr>
          <w:ilvl w:val="2"/>
          <w:numId w:val="10"/>
        </w:numPr>
      </w:pPr>
      <w:r>
        <w:rPr>
          <w:rStyle w:val="CdigoHTML"/>
        </w:rPr>
        <w:t>POSTGRES_USER=</w:t>
      </w:r>
      <w:proofErr w:type="spellStart"/>
      <w:r>
        <w:rPr>
          <w:rStyle w:val="CdigoHTML"/>
        </w:rPr>
        <w:t>postgres</w:t>
      </w:r>
      <w:proofErr w:type="spellEnd"/>
      <w:r>
        <w:t xml:space="preserve"> y </w:t>
      </w:r>
      <w:r>
        <w:rPr>
          <w:rStyle w:val="CdigoHTML"/>
        </w:rPr>
        <w:t>POSTGRES_PASSWORD=abcd1234</w:t>
      </w:r>
      <w:r>
        <w:t xml:space="preserve"> → credenciales por defecto.</w:t>
      </w:r>
    </w:p>
    <w:p w14:paraId="2FCF9DAC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ports</w:t>
      </w:r>
      <w:proofErr w:type="spellEnd"/>
      <w:r>
        <w:rPr>
          <w:rStyle w:val="CdigoHTML"/>
        </w:rPr>
        <w:t>: "5433:5432"</w:t>
      </w:r>
      <w:r>
        <w:t xml:space="preserve"> → accedes desde tu máquina en el puerto </w:t>
      </w:r>
      <w:r>
        <w:rPr>
          <w:rStyle w:val="Textoennegrita"/>
        </w:rPr>
        <w:t>5433</w:t>
      </w:r>
      <w:r>
        <w:t xml:space="preserve"> (el contenedor escucha en el </w:t>
      </w:r>
      <w:r>
        <w:rPr>
          <w:rStyle w:val="Textoennegrita"/>
        </w:rPr>
        <w:t>5432</w:t>
      </w:r>
      <w:r>
        <w:t xml:space="preserve"> interno).</w:t>
      </w:r>
    </w:p>
    <w:p w14:paraId="4AE0AAAC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lastRenderedPageBreak/>
        <w:t>volumes</w:t>
      </w:r>
      <w:proofErr w:type="spellEnd"/>
      <w:r>
        <w:t>:</w:t>
      </w:r>
    </w:p>
    <w:p w14:paraId="28006480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postgres_data</w:t>
      </w:r>
      <w:proofErr w:type="spellEnd"/>
      <w:r>
        <w:t xml:space="preserve"> → guarda los datos de la BD en tu host (persistencia).</w:t>
      </w:r>
    </w:p>
    <w:p w14:paraId="321C3813" w14:textId="77777777" w:rsidR="00FC411E" w:rsidRDefault="00FC411E" w:rsidP="00FC411E">
      <w:pPr>
        <w:pStyle w:val="NormalWeb"/>
        <w:numPr>
          <w:ilvl w:val="2"/>
          <w:numId w:val="10"/>
        </w:numPr>
      </w:pPr>
      <w:r>
        <w:rPr>
          <w:rStyle w:val="CdigoHTML"/>
        </w:rPr>
        <w:t>/home/</w:t>
      </w:r>
      <w:proofErr w:type="spellStart"/>
      <w:r>
        <w:rPr>
          <w:rStyle w:val="CdigoHTML"/>
        </w:rPr>
        <w:t>ubuntu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db_backups</w:t>
      </w:r>
      <w:proofErr w:type="spellEnd"/>
      <w:r>
        <w:rPr>
          <w:rStyle w:val="CdigoHTML"/>
        </w:rPr>
        <w:t>:/</w:t>
      </w:r>
      <w:proofErr w:type="spellStart"/>
      <w:r>
        <w:rPr>
          <w:rStyle w:val="CdigoHTML"/>
        </w:rPr>
        <w:t>backups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postgres</w:t>
      </w:r>
      <w:proofErr w:type="spellEnd"/>
      <w:r>
        <w:t xml:space="preserve"> → carpeta para respaldos en tu servidor.</w:t>
      </w:r>
    </w:p>
    <w:p w14:paraId="7FA005DE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healthcheck</w:t>
      </w:r>
      <w:proofErr w:type="spellEnd"/>
      <w:r>
        <w:t xml:space="preserve"> → verifica que PostgreSQL esté corriendo antes de que otros servicios dependan de él.</w:t>
      </w:r>
    </w:p>
    <w:p w14:paraId="32DFA369" w14:textId="2C0CEBC8" w:rsidR="00FC411E" w:rsidRPr="00FC411E" w:rsidRDefault="00FC411E" w:rsidP="007E64C0">
      <w:pPr>
        <w:pStyle w:val="NormalWeb"/>
        <w:numPr>
          <w:ilvl w:val="2"/>
          <w:numId w:val="10"/>
        </w:numPr>
      </w:pPr>
      <w:proofErr w:type="spellStart"/>
      <w:r w:rsidRPr="00FC411E">
        <w:rPr>
          <w:rStyle w:val="CdigoHTML"/>
          <w:rFonts w:eastAsiaTheme="minorEastAsia"/>
        </w:rPr>
        <w:t>labels</w:t>
      </w:r>
      <w:proofErr w:type="spellEnd"/>
      <w:r>
        <w:t xml:space="preserve"> → simple </w:t>
      </w:r>
      <w:proofErr w:type="spellStart"/>
      <w:r>
        <w:t>metadata</w:t>
      </w:r>
      <w:proofErr w:type="spellEnd"/>
      <w:r>
        <w:t xml:space="preserve"> para organizar.</w:t>
      </w:r>
    </w:p>
    <w:p w14:paraId="5608ADDF" w14:textId="77777777" w:rsidR="00C577EF" w:rsidRPr="005A0BE8" w:rsidRDefault="00A045A8">
      <w:pPr>
        <w:pStyle w:val="Ttulo1"/>
        <w:rPr>
          <w:lang w:val="es-CO"/>
        </w:rPr>
      </w:pPr>
      <w:r w:rsidRPr="005A0BE8">
        <w:rPr>
          <w:lang w:val="es-CO"/>
        </w:rPr>
        <w:t>3. Guía práctica de despliegue</w:t>
      </w:r>
    </w:p>
    <w:p w14:paraId="59FD1B8C" w14:textId="44C166B3" w:rsidR="00C123CF" w:rsidRDefault="00C123CF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Clonar el repositorio del mismo GitHub.</w:t>
      </w:r>
    </w:p>
    <w:p w14:paraId="36596181" w14:textId="7357DA4C" w:rsidR="00C123CF" w:rsidRDefault="00C123CF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Tener instalado Docker y WSL.</w:t>
      </w:r>
    </w:p>
    <w:p w14:paraId="21AC2169" w14:textId="77777777" w:rsidR="005041DC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Entrar a el editor Visual Studio Code.</w:t>
      </w:r>
    </w:p>
    <w:p w14:paraId="1C0A6232" w14:textId="77777777" w:rsidR="005041DC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Entrar desde el editor de código a la carpeta correspondiente.</w:t>
      </w:r>
    </w:p>
    <w:p w14:paraId="2FEADCB0" w14:textId="7CBCBFDA" w:rsidR="00C123CF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Entrar a la carpeta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 xml:space="preserve"> alojada en la dirección week4-&gt;sesión 2-&gt;material-&gt;</w:t>
      </w:r>
      <w:proofErr w:type="spellStart"/>
      <w:r>
        <w:rPr>
          <w:lang w:val="es-CO"/>
        </w:rPr>
        <w:t>architecture</w:t>
      </w:r>
      <w:proofErr w:type="spellEnd"/>
      <w:r>
        <w:rPr>
          <w:lang w:val="es-CO"/>
        </w:rPr>
        <w:t>-&gt;</w:t>
      </w:r>
      <w:proofErr w:type="spellStart"/>
      <w:r>
        <w:rPr>
          <w:lang w:val="es-CO"/>
        </w:rPr>
        <w:t>devop</w:t>
      </w:r>
      <w:proofErr w:type="spellEnd"/>
      <w:r>
        <w:rPr>
          <w:lang w:val="es-CO"/>
        </w:rPr>
        <w:t>.</w:t>
      </w:r>
    </w:p>
    <w:p w14:paraId="3E0DE22D" w14:textId="3E93EA4B" w:rsidR="005041DC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Ejecutar el archivo “Docker-</w:t>
      </w:r>
      <w:proofErr w:type="spellStart"/>
      <w:r>
        <w:rPr>
          <w:lang w:val="es-CO"/>
        </w:rPr>
        <w:t>compose.yml</w:t>
      </w:r>
      <w:proofErr w:type="spellEnd"/>
      <w:r>
        <w:rPr>
          <w:lang w:val="es-CO"/>
        </w:rPr>
        <w:t>” con la extensión:</w:t>
      </w:r>
      <w:r w:rsidRPr="005041DC">
        <w:rPr>
          <w:lang w:val="es-CO"/>
        </w:rPr>
        <w:t xml:space="preserve"> </w:t>
      </w:r>
      <w:r w:rsidR="00DB4138" w:rsidRPr="00DB4138">
        <w:rPr>
          <w:lang w:val="es-CO"/>
        </w:rPr>
        <w:drawing>
          <wp:inline distT="0" distB="0" distL="0" distR="0" wp14:anchorId="4B90266C" wp14:editId="496F4717">
            <wp:extent cx="5486400" cy="1061085"/>
            <wp:effectExtent l="0" t="0" r="0" b="5715"/>
            <wp:docPr id="17556611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1100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55C" w14:textId="209A6CAD" w:rsidR="005041DC" w:rsidRPr="00CE3B06" w:rsidRDefault="005041DC" w:rsidP="005041DC">
      <w:pPr>
        <w:ind w:left="720"/>
        <w:rPr>
          <w:lang w:val="es-CO"/>
        </w:rPr>
      </w:pPr>
      <w:r w:rsidRPr="00CE3B06"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AEADD4" wp14:editId="480D4524">
                <wp:simplePos x="0" y="0"/>
                <wp:positionH relativeFrom="column">
                  <wp:posOffset>822960</wp:posOffset>
                </wp:positionH>
                <wp:positionV relativeFrom="paragraph">
                  <wp:posOffset>7620</wp:posOffset>
                </wp:positionV>
                <wp:extent cx="1360025" cy="190500"/>
                <wp:effectExtent l="0" t="0" r="1206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190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219BD" id="Elipse 7" o:spid="_x0000_s1026" style="position:absolute;margin-left:64.8pt;margin-top:.6pt;width:107.1pt;height:1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" filled="f" strokecolor="#c0504d [3205]"/>
            </w:pict>
          </mc:Fallback>
        </mc:AlternateContent>
      </w:r>
      <w:r w:rsidR="00DB4138" w:rsidRPr="00DB4138">
        <w:rPr>
          <w:lang w:val="es-CO"/>
        </w:rPr>
        <w:drawing>
          <wp:inline distT="0" distB="0" distL="0" distR="0" wp14:anchorId="5F47E430" wp14:editId="61C33675">
            <wp:extent cx="5486400" cy="5040630"/>
            <wp:effectExtent l="0" t="0" r="0" b="7620"/>
            <wp:docPr id="216071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128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AD8" w14:textId="12C5230A" w:rsidR="005041DC" w:rsidRPr="00CE3B06" w:rsidRDefault="005041DC" w:rsidP="001B0A0C">
      <w:pPr>
        <w:pStyle w:val="Prrafodelista"/>
        <w:numPr>
          <w:ilvl w:val="0"/>
          <w:numId w:val="14"/>
        </w:numPr>
        <w:rPr>
          <w:lang w:val="es-CO"/>
        </w:rPr>
      </w:pPr>
      <w:r w:rsidRPr="00CE3B06">
        <w:rPr>
          <w:lang w:val="es-CO"/>
        </w:rPr>
        <w:t>Configurar el Docker con las entidades usadas con terminal:</w:t>
      </w:r>
      <w:r w:rsidRPr="00CE3B06">
        <w:rPr>
          <w:rFonts w:ascii="Noto Sans" w:hAnsi="Noto Sans" w:cs="Noto Sans"/>
          <w:lang w:val="es-CO"/>
        </w:rPr>
        <w:t xml:space="preserve"> </w:t>
      </w:r>
    </w:p>
    <w:p w14:paraId="717ECDEA" w14:textId="77777777" w:rsidR="00CE3B06" w:rsidRPr="00CE3B06" w:rsidRDefault="00CE3B06" w:rsidP="00CE3B06">
      <w:pPr>
        <w:pStyle w:val="Prrafodelista"/>
        <w:rPr>
          <w:lang w:val="es-CO"/>
        </w:rPr>
      </w:pPr>
      <w:r>
        <w:rPr>
          <w:rFonts w:ascii="Noto Sans" w:hAnsi="Noto Sans" w:cs="Noto Sans"/>
          <w:lang w:val="es-CO"/>
        </w:rPr>
        <w:t>Primero:</w:t>
      </w:r>
    </w:p>
    <w:p w14:paraId="28AE8EA2" w14:textId="77777777" w:rsidR="00CE3B06" w:rsidRP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proofErr w:type="spellStart"/>
      <w:r w:rsidRPr="00CE3B06">
        <w:rPr>
          <w:rFonts w:ascii="Noto Sans" w:hAnsi="Noto Sans" w:cs="Noto Sans"/>
          <w:lang w:val="es-CO"/>
        </w:rPr>
        <w:t>docker</w:t>
      </w:r>
      <w:proofErr w:type="spellEnd"/>
      <w:r w:rsidRPr="00CE3B06">
        <w:rPr>
          <w:rFonts w:ascii="Noto Sans" w:hAnsi="Noto Sans" w:cs="Noto Sans"/>
          <w:lang w:val="es-CO"/>
        </w:rPr>
        <w:t xml:space="preserve"> </w:t>
      </w:r>
      <w:proofErr w:type="spellStart"/>
      <w:r w:rsidRPr="00CE3B06">
        <w:rPr>
          <w:rFonts w:ascii="Noto Sans" w:hAnsi="Noto Sans" w:cs="Noto Sans"/>
          <w:lang w:val="es-CO"/>
        </w:rPr>
        <w:t>exec</w:t>
      </w:r>
      <w:proofErr w:type="spellEnd"/>
      <w:r w:rsidRPr="00CE3B06">
        <w:rPr>
          <w:rFonts w:ascii="Noto Sans" w:hAnsi="Noto Sans" w:cs="Noto Sans"/>
          <w:lang w:val="es-CO"/>
        </w:rPr>
        <w:t xml:space="preserve"> -</w:t>
      </w:r>
      <w:proofErr w:type="spellStart"/>
      <w:r w:rsidRPr="00CE3B06">
        <w:rPr>
          <w:rFonts w:ascii="Noto Sans" w:hAnsi="Noto Sans" w:cs="Noto Sans"/>
          <w:lang w:val="es-CO"/>
        </w:rPr>
        <w:t>it</w:t>
      </w:r>
      <w:proofErr w:type="spellEnd"/>
      <w:r w:rsidRPr="00CE3B06">
        <w:rPr>
          <w:rFonts w:ascii="Noto Sans" w:hAnsi="Noto Sans" w:cs="Noto Sans"/>
          <w:lang w:val="es-CO"/>
        </w:rPr>
        <w:t xml:space="preserve"> serve-</w:t>
      </w:r>
      <w:proofErr w:type="spellStart"/>
      <w:r w:rsidRPr="00CE3B06">
        <w:rPr>
          <w:rFonts w:ascii="Noto Sans" w:hAnsi="Noto Sans" w:cs="Noto Sans"/>
          <w:lang w:val="es-CO"/>
        </w:rPr>
        <w:t>postgres</w:t>
      </w:r>
      <w:proofErr w:type="spellEnd"/>
      <w:r w:rsidRPr="00CE3B06">
        <w:rPr>
          <w:rFonts w:ascii="Noto Sans" w:hAnsi="Noto Sans" w:cs="Noto Sans"/>
          <w:lang w:val="es-CO"/>
        </w:rPr>
        <w:t>-</w:t>
      </w:r>
      <w:proofErr w:type="spellStart"/>
      <w:r w:rsidRPr="00CE3B06">
        <w:rPr>
          <w:rFonts w:ascii="Noto Sans" w:hAnsi="Noto Sans" w:cs="Noto Sans"/>
          <w:lang w:val="es-CO"/>
        </w:rPr>
        <w:t>sena</w:t>
      </w:r>
      <w:proofErr w:type="spellEnd"/>
      <w:r w:rsidRPr="00CE3B06">
        <w:rPr>
          <w:rFonts w:ascii="Noto Sans" w:hAnsi="Noto Sans" w:cs="Noto Sans"/>
          <w:lang w:val="es-CO"/>
        </w:rPr>
        <w:t xml:space="preserve"> </w:t>
      </w:r>
      <w:proofErr w:type="spellStart"/>
      <w:r w:rsidRPr="00CE3B06">
        <w:rPr>
          <w:rFonts w:ascii="Noto Sans" w:hAnsi="Noto Sans" w:cs="Noto Sans"/>
          <w:lang w:val="es-CO"/>
        </w:rPr>
        <w:t>psql</w:t>
      </w:r>
      <w:proofErr w:type="spellEnd"/>
      <w:r w:rsidRPr="00CE3B06">
        <w:rPr>
          <w:rFonts w:ascii="Noto Sans" w:hAnsi="Noto Sans" w:cs="Noto Sans"/>
          <w:lang w:val="es-CO"/>
        </w:rPr>
        <w:t xml:space="preserve"> -U </w:t>
      </w:r>
      <w:proofErr w:type="spellStart"/>
      <w:r w:rsidRPr="00CE3B06">
        <w:rPr>
          <w:rFonts w:ascii="Noto Sans" w:hAnsi="Noto Sans" w:cs="Noto Sans"/>
          <w:lang w:val="es-CO"/>
        </w:rPr>
        <w:t>postgres</w:t>
      </w:r>
      <w:proofErr w:type="spellEnd"/>
      <w:r w:rsidRPr="00CE3B06">
        <w:rPr>
          <w:rFonts w:ascii="Noto Sans" w:hAnsi="Noto Sans" w:cs="Noto Sans"/>
          <w:lang w:val="es-CO"/>
        </w:rPr>
        <w:t xml:space="preserve"> -d </w:t>
      </w:r>
      <w:proofErr w:type="spellStart"/>
      <w:r w:rsidRPr="00CE3B06">
        <w:rPr>
          <w:rFonts w:ascii="Noto Sans" w:hAnsi="Noto Sans" w:cs="Noto Sans"/>
          <w:lang w:val="es-CO"/>
        </w:rPr>
        <w:t>flight_management</w:t>
      </w:r>
      <w:proofErr w:type="spellEnd"/>
      <w:r w:rsidRPr="00CE3B06">
        <w:rPr>
          <w:rFonts w:ascii="Noto Sans" w:hAnsi="Noto Sans" w:cs="Noto Sans"/>
          <w:lang w:val="es-CO"/>
        </w:rPr>
        <w:t xml:space="preserve"> </w:t>
      </w:r>
    </w:p>
    <w:p w14:paraId="4BA2A3CF" w14:textId="77777777" w:rsidR="00CE3B06" w:rsidRP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>Luego:</w:t>
      </w:r>
    </w:p>
    <w:p w14:paraId="39731690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aircraft_management</w:t>
      </w:r>
      <w:proofErr w:type="spellEnd"/>
      <w:r w:rsidRPr="00CE3B06">
        <w:rPr>
          <w:rFonts w:ascii="Noto Sans" w:hAnsi="Noto Sans" w:cs="Noto Sans"/>
          <w:lang w:val="es-CO"/>
        </w:rPr>
        <w:t>;</w:t>
      </w:r>
    </w:p>
    <w:p w14:paraId="0F356E67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flight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0FD921F7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geolocation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17F8AB38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human_resources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39CD3672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infrastructure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10AE889C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notification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12BB904E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parameterization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409BCCB0" w14:textId="77777777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passengersServices</w:t>
      </w:r>
      <w:proofErr w:type="spellEnd"/>
      <w:r w:rsidRPr="00CE3B06">
        <w:rPr>
          <w:rFonts w:ascii="Noto Sans" w:hAnsi="Noto Sans" w:cs="Noto Sans"/>
          <w:lang w:val="es-CO"/>
        </w:rPr>
        <w:t xml:space="preserve">; </w:t>
      </w:r>
    </w:p>
    <w:p w14:paraId="2FDDF7F9" w14:textId="55ABBCF8" w:rsidR="00CE3B06" w:rsidRDefault="00CE3B06" w:rsidP="00CE3B06">
      <w:pPr>
        <w:pStyle w:val="Prrafodelista"/>
        <w:rPr>
          <w:rFonts w:ascii="Noto Sans" w:hAnsi="Noto Sans" w:cs="Noto Sans"/>
          <w:lang w:val="es-CO"/>
        </w:rPr>
      </w:pPr>
      <w:r w:rsidRPr="00CE3B06">
        <w:rPr>
          <w:rFonts w:ascii="Noto Sans" w:hAnsi="Noto Sans" w:cs="Noto Sans"/>
          <w:lang w:val="es-CO"/>
        </w:rPr>
        <w:t xml:space="preserve">CREATE SCHEMA </w:t>
      </w:r>
      <w:proofErr w:type="spellStart"/>
      <w:r w:rsidRPr="00CE3B06">
        <w:rPr>
          <w:rFonts w:ascii="Noto Sans" w:hAnsi="Noto Sans" w:cs="Noto Sans"/>
          <w:lang w:val="es-CO"/>
        </w:rPr>
        <w:t>security</w:t>
      </w:r>
      <w:proofErr w:type="spellEnd"/>
      <w:r w:rsidRPr="00CE3B06">
        <w:rPr>
          <w:rFonts w:ascii="Noto Sans" w:hAnsi="Noto Sans" w:cs="Noto Sans"/>
          <w:lang w:val="es-CO"/>
        </w:rPr>
        <w:t>;</w:t>
      </w:r>
    </w:p>
    <w:p w14:paraId="387D4D89" w14:textId="410E8440" w:rsidR="00F91B91" w:rsidRPr="00CE3B06" w:rsidRDefault="00F91B91" w:rsidP="00CE3B06">
      <w:pPr>
        <w:pStyle w:val="Prrafodelista"/>
        <w:rPr>
          <w:rFonts w:ascii="Noto Sans" w:hAnsi="Noto Sans" w:cs="Noto Sans"/>
          <w:lang w:val="es-CO"/>
        </w:rPr>
      </w:pPr>
      <w:r>
        <w:rPr>
          <w:rFonts w:ascii="Noto Sans" w:hAnsi="Noto Sans" w:cs="Noto Sans"/>
          <w:lang w:val="es-CO"/>
        </w:rPr>
        <w:lastRenderedPageBreak/>
        <w:t xml:space="preserve">Esto se hace para crear cada entidad y que el </w:t>
      </w:r>
      <w:proofErr w:type="spellStart"/>
      <w:r>
        <w:rPr>
          <w:rFonts w:ascii="Noto Sans" w:hAnsi="Noto Sans" w:cs="Noto Sans"/>
          <w:lang w:val="es-CO"/>
        </w:rPr>
        <w:t>Backend</w:t>
      </w:r>
      <w:proofErr w:type="spellEnd"/>
      <w:r>
        <w:rPr>
          <w:rFonts w:ascii="Noto Sans" w:hAnsi="Noto Sans" w:cs="Noto Sans"/>
          <w:lang w:val="es-CO"/>
        </w:rPr>
        <w:t xml:space="preserve"> pueda trabajar con normalidad.</w:t>
      </w:r>
    </w:p>
    <w:p w14:paraId="123C76EB" w14:textId="77777777" w:rsidR="00DB4138" w:rsidRPr="00DB4138" w:rsidRDefault="00F91B91" w:rsidP="00CE3B06">
      <w:pPr>
        <w:pStyle w:val="Prrafodelista"/>
        <w:numPr>
          <w:ilvl w:val="0"/>
          <w:numId w:val="14"/>
        </w:numPr>
        <w:rPr>
          <w:lang w:val="es-CO"/>
        </w:rPr>
      </w:pPr>
      <w:r w:rsidRPr="00CE3B0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DC207B" wp14:editId="680CCCBA">
                <wp:simplePos x="0" y="0"/>
                <wp:positionH relativeFrom="column">
                  <wp:posOffset>3660140</wp:posOffset>
                </wp:positionH>
                <wp:positionV relativeFrom="paragraph">
                  <wp:posOffset>1323790</wp:posOffset>
                </wp:positionV>
                <wp:extent cx="1811438" cy="1099595"/>
                <wp:effectExtent l="0" t="0" r="17780" b="247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109959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89738" id="Elipse 10" o:spid="_x0000_s1026" style="position:absolute;margin-left:288.2pt;margin-top:104.25pt;width:142.65pt;height:8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" filled="f" strokecolor="#c0504d [3205]"/>
            </w:pict>
          </mc:Fallback>
        </mc:AlternateContent>
      </w:r>
      <w:r w:rsidR="00CE3B06">
        <w:rPr>
          <w:lang w:val="es-CO"/>
        </w:rPr>
        <w:t xml:space="preserve">Ejecutar el </w:t>
      </w:r>
      <w:proofErr w:type="spellStart"/>
      <w:r w:rsidR="00CE3B06">
        <w:rPr>
          <w:lang w:val="es-CO"/>
        </w:rPr>
        <w:t>Backend</w:t>
      </w:r>
      <w:proofErr w:type="spellEnd"/>
      <w:r w:rsidR="00CE3B06">
        <w:rPr>
          <w:lang w:val="es-CO"/>
        </w:rPr>
        <w:t xml:space="preserve"> por medio del editor de código teniendo </w:t>
      </w:r>
      <w:r>
        <w:rPr>
          <w:lang w:val="es-CO"/>
        </w:rPr>
        <w:t>esta extensión</w:t>
      </w:r>
      <w:r w:rsidR="00CE3B06" w:rsidRPr="00CE3B06">
        <w:rPr>
          <w:noProof/>
        </w:rPr>
        <w:t xml:space="preserve"> </w:t>
      </w:r>
      <w:r w:rsidR="00DB4138" w:rsidRPr="00DB4138">
        <w:rPr>
          <w:noProof/>
          <w:lang w:val="es-CO"/>
        </w:rPr>
        <w:drawing>
          <wp:inline distT="0" distB="0" distL="0" distR="0" wp14:anchorId="4311AF5F" wp14:editId="199E8C06">
            <wp:extent cx="5486400" cy="975360"/>
            <wp:effectExtent l="0" t="0" r="0" b="0"/>
            <wp:docPr id="214270744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07449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7B7B" w14:textId="07779930" w:rsidR="00CE3B06" w:rsidRPr="00F91B91" w:rsidRDefault="00F91B91" w:rsidP="00DB4138">
      <w:pPr>
        <w:pStyle w:val="Prrafodelista"/>
        <w:rPr>
          <w:lang w:val="es-CO"/>
        </w:rPr>
      </w:pPr>
      <w:r w:rsidRPr="00F91B91">
        <w:rPr>
          <w:noProof/>
        </w:rPr>
        <w:t xml:space="preserve"> </w:t>
      </w:r>
      <w:r w:rsidR="00DB4138" w:rsidRPr="00DB4138">
        <w:rPr>
          <w:noProof/>
        </w:rPr>
        <w:drawing>
          <wp:inline distT="0" distB="0" distL="0" distR="0" wp14:anchorId="06C4E653" wp14:editId="74D416B2">
            <wp:extent cx="4782217" cy="1390844"/>
            <wp:effectExtent l="0" t="0" r="0" b="0"/>
            <wp:docPr id="29131691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691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1778" w14:textId="7525501D" w:rsidR="00F91B91" w:rsidRPr="00DB4138" w:rsidRDefault="00F91B91" w:rsidP="008B294B">
      <w:pPr>
        <w:pStyle w:val="Prrafodelista"/>
        <w:numPr>
          <w:ilvl w:val="0"/>
          <w:numId w:val="14"/>
        </w:numPr>
        <w:rPr>
          <w:lang w:val="es-CO"/>
        </w:rPr>
      </w:pPr>
      <w:r w:rsidRPr="00DB4138">
        <w:rPr>
          <w:lang w:val="es-CO"/>
        </w:rPr>
        <w:t xml:space="preserve">Entrar a la dirección </w:t>
      </w:r>
      <w:r w:rsidR="00DB4138" w:rsidRPr="00DB4138">
        <w:t>http://localhost:8081/swagger-ui/index.html#/</w:t>
      </w:r>
    </w:p>
    <w:p w14:paraId="027CB394" w14:textId="10BF0EBC" w:rsidR="00F91B91" w:rsidRPr="00CE3B06" w:rsidRDefault="00F91B91" w:rsidP="00F91B91">
      <w:pPr>
        <w:pStyle w:val="Prrafodelista"/>
        <w:rPr>
          <w:lang w:val="es-CO"/>
        </w:rPr>
      </w:pPr>
    </w:p>
    <w:p w14:paraId="5FF0DB28" w14:textId="77777777" w:rsidR="00CE3B06" w:rsidRPr="00CE3B06" w:rsidRDefault="00CE3B06" w:rsidP="00CE3B06">
      <w:pPr>
        <w:pStyle w:val="Prrafodelista"/>
        <w:rPr>
          <w:lang w:val="es-CO"/>
        </w:rPr>
      </w:pPr>
    </w:p>
    <w:p w14:paraId="42048F58" w14:textId="77777777" w:rsidR="00CE3B06" w:rsidRPr="00CE3B06" w:rsidRDefault="00CE3B06" w:rsidP="00CE3B06">
      <w:pPr>
        <w:rPr>
          <w:rFonts w:ascii="Noto Sans" w:hAnsi="Noto Sans" w:cs="Noto Sans"/>
          <w:lang w:val="es-CO"/>
        </w:rPr>
      </w:pPr>
    </w:p>
    <w:p w14:paraId="701911C0" w14:textId="4246D0C7" w:rsidR="005041DC" w:rsidRDefault="005041DC" w:rsidP="005041DC">
      <w:pPr>
        <w:pStyle w:val="Prrafodelista"/>
        <w:rPr>
          <w:lang w:val="es-CO"/>
        </w:rPr>
      </w:pPr>
    </w:p>
    <w:p w14:paraId="434B4968" w14:textId="12EB167C" w:rsidR="005041DC" w:rsidRDefault="005041DC" w:rsidP="005041DC">
      <w:pPr>
        <w:rPr>
          <w:lang w:val="es-CO"/>
        </w:rPr>
      </w:pPr>
    </w:p>
    <w:p w14:paraId="5FCA5ECC" w14:textId="77777777" w:rsidR="005041DC" w:rsidRPr="005041DC" w:rsidRDefault="005041DC" w:rsidP="005041DC">
      <w:pPr>
        <w:rPr>
          <w:lang w:val="es-CO"/>
        </w:rPr>
      </w:pPr>
    </w:p>
    <w:sectPr w:rsidR="005041DC" w:rsidRPr="005041DC" w:rsidSect="00034616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D51A1" w14:textId="77777777" w:rsidR="00625DBF" w:rsidRDefault="00625DBF" w:rsidP="00CF32A0">
      <w:pPr>
        <w:spacing w:after="0" w:line="240" w:lineRule="auto"/>
      </w:pPr>
      <w:r>
        <w:separator/>
      </w:r>
    </w:p>
  </w:endnote>
  <w:endnote w:type="continuationSeparator" w:id="0">
    <w:p w14:paraId="760285AA" w14:textId="77777777" w:rsidR="00625DBF" w:rsidRDefault="00625DBF" w:rsidP="00CF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1C6B" w14:textId="1DB36C41" w:rsidR="00CF32A0" w:rsidRPr="00CF32A0" w:rsidRDefault="00CF32A0" w:rsidP="00CF32A0">
    <w:pPr>
      <w:pStyle w:val="Piedepgina"/>
      <w:jc w:val="right"/>
      <w:rPr>
        <w:b/>
        <w:bCs/>
        <w:i/>
        <w:iCs/>
        <w:lang w:val="es-ES"/>
      </w:rPr>
    </w:pPr>
    <w:r w:rsidRPr="00CF32A0">
      <w:rPr>
        <w:b/>
        <w:bCs/>
        <w:i/>
        <w:iCs/>
        <w:lang w:val="es-ES"/>
      </w:rPr>
      <w:t>Juan Pablo Saavedra Chambo</w:t>
    </w:r>
  </w:p>
  <w:p w14:paraId="2636DEE5" w14:textId="1850CDBC" w:rsidR="00CF32A0" w:rsidRPr="00CF32A0" w:rsidRDefault="00CF32A0" w:rsidP="00CF32A0">
    <w:pPr>
      <w:pStyle w:val="Piedepgina"/>
      <w:jc w:val="right"/>
      <w:rPr>
        <w:b/>
        <w:bCs/>
        <w:i/>
        <w:iCs/>
        <w:lang w:val="es-ES"/>
      </w:rPr>
    </w:pPr>
    <w:r w:rsidRPr="00CF32A0">
      <w:rPr>
        <w:b/>
        <w:bCs/>
        <w:i/>
        <w:iCs/>
        <w:lang w:val="es-ES"/>
      </w:rPr>
      <w:t>Ficha: 2899747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738A" w14:textId="77777777" w:rsidR="00625DBF" w:rsidRDefault="00625DBF" w:rsidP="00CF32A0">
      <w:pPr>
        <w:spacing w:after="0" w:line="240" w:lineRule="auto"/>
      </w:pPr>
      <w:r>
        <w:separator/>
      </w:r>
    </w:p>
  </w:footnote>
  <w:footnote w:type="continuationSeparator" w:id="0">
    <w:p w14:paraId="18CB1EEE" w14:textId="77777777" w:rsidR="00625DBF" w:rsidRDefault="00625DBF" w:rsidP="00CF3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F21741"/>
    <w:multiLevelType w:val="multilevel"/>
    <w:tmpl w:val="2FE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63871"/>
    <w:multiLevelType w:val="multilevel"/>
    <w:tmpl w:val="252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42841"/>
    <w:multiLevelType w:val="hybridMultilevel"/>
    <w:tmpl w:val="E30857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446DC"/>
    <w:multiLevelType w:val="hybridMultilevel"/>
    <w:tmpl w:val="64CC3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A1ACE"/>
    <w:multiLevelType w:val="multilevel"/>
    <w:tmpl w:val="2FE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428359">
    <w:abstractNumId w:val="8"/>
  </w:num>
  <w:num w:numId="2" w16cid:durableId="295524384">
    <w:abstractNumId w:val="6"/>
  </w:num>
  <w:num w:numId="3" w16cid:durableId="203251233">
    <w:abstractNumId w:val="5"/>
  </w:num>
  <w:num w:numId="4" w16cid:durableId="123625577">
    <w:abstractNumId w:val="4"/>
  </w:num>
  <w:num w:numId="5" w16cid:durableId="1665433293">
    <w:abstractNumId w:val="7"/>
  </w:num>
  <w:num w:numId="6" w16cid:durableId="257374056">
    <w:abstractNumId w:val="3"/>
  </w:num>
  <w:num w:numId="7" w16cid:durableId="1624731466">
    <w:abstractNumId w:val="2"/>
  </w:num>
  <w:num w:numId="8" w16cid:durableId="424497903">
    <w:abstractNumId w:val="1"/>
  </w:num>
  <w:num w:numId="9" w16cid:durableId="958224226">
    <w:abstractNumId w:val="0"/>
  </w:num>
  <w:num w:numId="10" w16cid:durableId="1013918025">
    <w:abstractNumId w:val="13"/>
  </w:num>
  <w:num w:numId="11" w16cid:durableId="911045201">
    <w:abstractNumId w:val="10"/>
  </w:num>
  <w:num w:numId="12" w16cid:durableId="376247123">
    <w:abstractNumId w:val="12"/>
  </w:num>
  <w:num w:numId="13" w16cid:durableId="332682560">
    <w:abstractNumId w:val="9"/>
  </w:num>
  <w:num w:numId="14" w16cid:durableId="1459495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1DC"/>
    <w:rsid w:val="005A0BE8"/>
    <w:rsid w:val="00625DBF"/>
    <w:rsid w:val="00650A8C"/>
    <w:rsid w:val="00A045A8"/>
    <w:rsid w:val="00AA1D8D"/>
    <w:rsid w:val="00B23C95"/>
    <w:rsid w:val="00B47730"/>
    <w:rsid w:val="00C123CF"/>
    <w:rsid w:val="00C577EF"/>
    <w:rsid w:val="00CB0664"/>
    <w:rsid w:val="00CE3B06"/>
    <w:rsid w:val="00CF32A0"/>
    <w:rsid w:val="00D90759"/>
    <w:rsid w:val="00DB4138"/>
    <w:rsid w:val="00F91B91"/>
    <w:rsid w:val="00FC4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E89B9"/>
  <w14:defaultImageDpi w14:val="300"/>
  <w15:docId w15:val="{08E98221-8470-44C6-8D7D-141A37E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5A0B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91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326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Saavedra</cp:lastModifiedBy>
  <cp:revision>5</cp:revision>
  <dcterms:created xsi:type="dcterms:W3CDTF">2013-12-23T23:15:00Z</dcterms:created>
  <dcterms:modified xsi:type="dcterms:W3CDTF">2025-09-10T02:32:00Z</dcterms:modified>
  <cp:category/>
</cp:coreProperties>
</file>